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E946" w14:textId="77777777" w:rsidR="00752FC4" w:rsidRPr="005125BB" w:rsidRDefault="00016F41" w:rsidP="005125BB">
      <w:pPr>
        <w:pStyle w:val="Date"/>
      </w:pPr>
      <w:sdt>
        <w:sdtPr>
          <w:alias w:val="Enter Date:"/>
          <w:tag w:val="Enter Date:"/>
          <w:id w:val="-1455475630"/>
          <w:placeholder>
            <w:docPart w:val="106039DEE51F014180ACCD493BF971BC"/>
          </w:placeholder>
          <w:temporary/>
          <w:showingPlcHdr/>
          <w15:appearance w15:val="hidden"/>
        </w:sdtPr>
        <w:sdtEndPr/>
        <w:sdtContent>
          <w:r w:rsidR="00752FC4" w:rsidRPr="005125BB">
            <w:rPr>
              <w:rStyle w:val="PlaceholderText"/>
              <w:color w:val="000000" w:themeColor="text2" w:themeShade="BF"/>
            </w:rPr>
            <w:t>Date</w:t>
          </w:r>
        </w:sdtContent>
      </w:sdt>
    </w:p>
    <w:p w14:paraId="7CE4F632" w14:textId="77777777" w:rsidR="00752FC4" w:rsidRDefault="00752FC4" w:rsidP="008D0AA7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1586728313"/>
          <w:placeholder>
            <w:docPart w:val="8937107C5544EB459640B238A28D4587"/>
          </w:placeholder>
          <w:temporary/>
          <w:showingPlcHdr/>
          <w15:appearance w15:val="hidden"/>
          <w:text/>
        </w:sdtPr>
        <w:sdtEndPr/>
        <w:sdtContent>
          <w:r>
            <w:t>Recipient</w:t>
          </w:r>
        </w:sdtContent>
      </w:sdt>
      <w:r>
        <w:t>,</w:t>
      </w:r>
    </w:p>
    <w:p w14:paraId="5F558746" w14:textId="3039F5E2" w:rsidR="00F77BAB" w:rsidRPr="00F77BAB" w:rsidRDefault="00F77BAB" w:rsidP="00F77BAB">
      <w:pPr>
        <w:rPr>
          <w:rFonts w:ascii="Times New Roman" w:eastAsia="Times New Roman" w:hAnsi="Times New Roman" w:cs="Times New Roman"/>
          <w:color w:val="auto"/>
        </w:rPr>
      </w:pPr>
      <w:r w:rsidRPr="00F77BAB">
        <w:rPr>
          <w:rFonts w:ascii="Times New Roman" w:eastAsia="Times New Roman" w:hAnsi="Times New Roman" w:cs="Times New Roman"/>
          <w:color w:val="auto"/>
        </w:rPr>
        <w:t xml:space="preserve">Lorem ipsum dolor sit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amet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consectetur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adipiscing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elit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sed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do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eiusmod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tempor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incididunt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ut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labore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et dolore magna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aliqua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>.</w:t>
      </w:r>
      <w:r w:rsidRPr="00F77BAB">
        <w:t xml:space="preserve"> </w:t>
      </w:r>
      <w:r w:rsidRPr="00F77BAB">
        <w:rPr>
          <w:rFonts w:ascii="Times New Roman" w:eastAsia="Times New Roman" w:hAnsi="Times New Roman" w:cs="Times New Roman"/>
          <w:color w:val="auto"/>
        </w:rPr>
        <w:t xml:space="preserve">Lorem ipsum dolor sit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amet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consectetur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adipiscing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elit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sed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do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eiusmod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tempor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incididunt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ut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labore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et dolore magna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aliqua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>.</w:t>
      </w:r>
    </w:p>
    <w:p w14:paraId="10E977E9" w14:textId="77777777" w:rsidR="00F77BAB" w:rsidRPr="00F77BAB" w:rsidRDefault="00F77BAB" w:rsidP="00F77BAB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F77BAB">
        <w:rPr>
          <w:rFonts w:ascii="Times New Roman" w:eastAsia="Times New Roman" w:hAnsi="Times New Roman" w:cs="Times New Roman"/>
          <w:color w:val="auto"/>
        </w:rPr>
        <w:t xml:space="preserve">Lorem ipsum dolor sit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amet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consectetur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adipiscing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elit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sed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do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eiusmod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tempor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incididunt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ut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labore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et dolore magna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aliqua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>.</w:t>
      </w:r>
    </w:p>
    <w:p w14:paraId="25FC6CD0" w14:textId="67A9DBAA" w:rsidR="00F77BAB" w:rsidRDefault="00F77BAB" w:rsidP="00F77BAB"/>
    <w:p w14:paraId="4A155CB4" w14:textId="77777777" w:rsidR="00F77BAB" w:rsidRPr="00F77BAB" w:rsidRDefault="00F77BAB" w:rsidP="00F77BAB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F77BAB">
        <w:rPr>
          <w:rFonts w:ascii="Times New Roman" w:eastAsia="Times New Roman" w:hAnsi="Times New Roman" w:cs="Times New Roman"/>
          <w:color w:val="auto"/>
        </w:rPr>
        <w:t xml:space="preserve">Lorem ipsum dolor sit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amet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consectetur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adipiscing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elit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sed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do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eiusmod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tempor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incididunt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ut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labore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 xml:space="preserve"> et dolore magna </w:t>
      </w:r>
      <w:proofErr w:type="spellStart"/>
      <w:r w:rsidRPr="00F77BAB">
        <w:rPr>
          <w:rFonts w:ascii="Times New Roman" w:eastAsia="Times New Roman" w:hAnsi="Times New Roman" w:cs="Times New Roman"/>
          <w:color w:val="auto"/>
        </w:rPr>
        <w:t>aliqua</w:t>
      </w:r>
      <w:proofErr w:type="spellEnd"/>
      <w:r w:rsidRPr="00F77BAB">
        <w:rPr>
          <w:rFonts w:ascii="Times New Roman" w:eastAsia="Times New Roman" w:hAnsi="Times New Roman" w:cs="Times New Roman"/>
          <w:color w:val="auto"/>
        </w:rPr>
        <w:t>.</w:t>
      </w:r>
    </w:p>
    <w:p w14:paraId="7A5D0789" w14:textId="77777777" w:rsidR="00F77BAB" w:rsidRDefault="00F77BAB" w:rsidP="00F77BAB"/>
    <w:sdt>
      <w:sdtPr>
        <w:alias w:val="Sincerely:"/>
        <w:tag w:val="Sincerely:"/>
        <w:id w:val="379681130"/>
        <w:placeholder>
          <w:docPart w:val="3390922C662EC54A976E7689CE226849"/>
        </w:placeholder>
        <w:temporary/>
        <w:showingPlcHdr/>
        <w15:appearance w15:val="hidden"/>
      </w:sdtPr>
      <w:sdtEndPr/>
      <w:sdtContent>
        <w:p w14:paraId="49789078" w14:textId="77777777" w:rsidR="00752FC4" w:rsidRDefault="00A316D3" w:rsidP="00200635">
          <w:pPr>
            <w:pStyle w:val="Closing"/>
          </w:pPr>
          <w:r>
            <w:t>Sincerely</w:t>
          </w:r>
          <w:r w:rsidR="00752FC4">
            <w:t>,</w:t>
          </w:r>
        </w:p>
      </w:sdtContent>
    </w:sdt>
    <w:sdt>
      <w:sdtPr>
        <w:id w:val="1225174961"/>
        <w:placeholder>
          <w:docPart w:val="AAADC3EC5738AA4DB8F8E68C0BD9D3EA"/>
        </w:placeholder>
        <w:temporary/>
        <w:showingPlcHdr/>
        <w15:appearance w15:val="hidden"/>
      </w:sdtPr>
      <w:sdtEndPr/>
      <w:sdtContent>
        <w:p w14:paraId="314B2AE7" w14:textId="77777777" w:rsidR="005B2FCB" w:rsidRDefault="009425D9" w:rsidP="000F7122">
          <w:pPr>
            <w:pStyle w:val="Signature"/>
          </w:pPr>
          <w:r>
            <w:t>Your Name</w:t>
          </w:r>
        </w:p>
      </w:sdtContent>
    </w:sdt>
    <w:p w14:paraId="2BB9BB8F" w14:textId="77777777" w:rsidR="005B2FCB" w:rsidRPr="005B2FCB" w:rsidRDefault="005B2FCB" w:rsidP="005B2FCB"/>
    <w:p w14:paraId="0F5D160C" w14:textId="77777777" w:rsidR="005B2FCB" w:rsidRPr="005B2FCB" w:rsidRDefault="005B2FCB" w:rsidP="005B2FCB"/>
    <w:p w14:paraId="01238D93" w14:textId="77777777" w:rsidR="000F7122" w:rsidRPr="005B2FCB" w:rsidRDefault="005B2FCB" w:rsidP="005B2FCB">
      <w:pPr>
        <w:tabs>
          <w:tab w:val="left" w:pos="7231"/>
        </w:tabs>
      </w:pPr>
      <w:r>
        <w:tab/>
      </w:r>
    </w:p>
    <w:sectPr w:rsidR="000F7122" w:rsidRPr="005B2FCB" w:rsidSect="00E07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275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A82CF" w14:textId="77777777" w:rsidR="00016F41" w:rsidRDefault="00016F41">
      <w:pPr>
        <w:spacing w:after="0"/>
      </w:pPr>
      <w:r>
        <w:separator/>
      </w:r>
    </w:p>
    <w:p w14:paraId="561917D7" w14:textId="77777777" w:rsidR="00016F41" w:rsidRDefault="00016F41"/>
  </w:endnote>
  <w:endnote w:type="continuationSeparator" w:id="0">
    <w:p w14:paraId="7314F979" w14:textId="77777777" w:rsidR="00016F41" w:rsidRDefault="00016F41">
      <w:pPr>
        <w:spacing w:after="0"/>
      </w:pPr>
      <w:r>
        <w:continuationSeparator/>
      </w:r>
    </w:p>
    <w:p w14:paraId="06B3858E" w14:textId="77777777" w:rsidR="00016F41" w:rsidRDefault="00016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34AD8" w14:textId="77777777" w:rsidR="0063417C" w:rsidRDefault="00634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42735" w14:textId="77777777" w:rsidR="0063417C" w:rsidRPr="0063417C" w:rsidRDefault="0063417C" w:rsidP="0063417C">
    <w:pPr>
      <w:pStyle w:val="Footer"/>
    </w:pPr>
    <w:r w:rsidRPr="0063417C">
      <w:t>345 Monmouth Ave N</w:t>
    </w:r>
  </w:p>
  <w:p w14:paraId="02F1029C" w14:textId="77777777" w:rsidR="0063417C" w:rsidRPr="0063417C" w:rsidRDefault="0063417C" w:rsidP="0063417C">
    <w:pPr>
      <w:pStyle w:val="Footer"/>
    </w:pPr>
    <w:r w:rsidRPr="0063417C">
      <w:t>Monmouth, OR 97361</w:t>
    </w:r>
  </w:p>
  <w:p w14:paraId="72FDD2CA" w14:textId="77777777" w:rsidR="0063417C" w:rsidRPr="0063417C" w:rsidRDefault="0063417C" w:rsidP="0063417C">
    <w:pPr>
      <w:pStyle w:val="Footer"/>
    </w:pPr>
    <w:r w:rsidRPr="0063417C">
      <w:t>555-555-5555</w:t>
    </w:r>
  </w:p>
  <w:p w14:paraId="41B53302" w14:textId="77777777" w:rsidR="0063417C" w:rsidRPr="0063417C" w:rsidRDefault="0063417C" w:rsidP="0063417C">
    <w:pPr>
      <w:pStyle w:val="Footer"/>
    </w:pPr>
    <w:bookmarkStart w:id="0" w:name="_GoBack"/>
    <w:bookmarkEnd w:id="0"/>
    <w:r w:rsidRPr="0063417C">
      <w:t>www.starlane.com</w:t>
    </w:r>
  </w:p>
  <w:p w14:paraId="1251A6E5" w14:textId="0D5CF29D" w:rsidR="00E63A04" w:rsidRPr="00E073C9" w:rsidRDefault="00E073C9" w:rsidP="00E073C9">
    <w:pPr>
      <w:pStyle w:val="Footer"/>
    </w:pPr>
    <w:r w:rsidRPr="0031278C">
      <w:rPr>
        <w:noProof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7CF1DBD8" wp14:editId="658BE14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Group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7F73E9" id="Group 19" o:spid="_x0000_s1026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&#13;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&#13;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&#13;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&#13;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B6A7" w14:textId="77777777" w:rsidR="004C287B" w:rsidRDefault="00016F41" w:rsidP="00936859">
    <w:pPr>
      <w:pStyle w:val="Footer"/>
    </w:pPr>
    <w:sdt>
      <w:sdtPr>
        <w:id w:val="-728384629"/>
        <w:temporary/>
        <w:showingPlcHdr/>
        <w15:appearance w15:val="hidden"/>
      </w:sdtPr>
      <w:sdtEndPr/>
      <w:sdtContent>
        <w:r w:rsidR="00936859">
          <w:t>5432 Any Street West</w:t>
        </w:r>
      </w:sdtContent>
    </w:sdt>
  </w:p>
  <w:p w14:paraId="114C1B35" w14:textId="77777777" w:rsidR="00936859" w:rsidRDefault="00016F41" w:rsidP="00936859">
    <w:pPr>
      <w:pStyle w:val="ContactInfo"/>
    </w:pPr>
    <w:sdt>
      <w:sdtPr>
        <w:id w:val="1668832742"/>
        <w:temporary/>
        <w:showingPlcHdr/>
        <w15:appearance w15:val="hidden"/>
      </w:sdtPr>
      <w:sdtEndPr/>
      <w:sdtContent>
        <w:r w:rsidR="00936859">
          <w:t>Townsville, State 54321 USA</w:t>
        </w:r>
      </w:sdtContent>
    </w:sdt>
  </w:p>
  <w:p w14:paraId="2FBC815E" w14:textId="77777777" w:rsidR="00936859" w:rsidRDefault="00016F41" w:rsidP="00936859">
    <w:pPr>
      <w:pStyle w:val="Footer"/>
    </w:pPr>
    <w:sdt>
      <w:sdtPr>
        <w:id w:val="-1152596164"/>
        <w:temporary/>
        <w:showingPlcHdr/>
        <w15:appearance w15:val="hidden"/>
      </w:sdtPr>
      <w:sdtEndPr/>
      <w:sdtContent>
        <w:r w:rsidR="00936859">
          <w:t>(543) 543-5432  (800) 543-5432</w:t>
        </w:r>
      </w:sdtContent>
    </w:sdt>
  </w:p>
  <w:p w14:paraId="6DBBC711" w14:textId="77777777" w:rsidR="00936859" w:rsidRDefault="00016F41" w:rsidP="00936859">
    <w:pPr>
      <w:pStyle w:val="Footer"/>
    </w:pPr>
    <w:sdt>
      <w:sdtPr>
        <w:id w:val="-101340984"/>
        <w:temporary/>
        <w:showingPlcHdr/>
        <w15:appearance w15:val="hidden"/>
      </w:sdtPr>
      <w:sdtEndPr/>
      <w:sdtContent>
        <w:r w:rsidR="00936859">
          <w:t>(543) 543-5433 fax</w:t>
        </w:r>
      </w:sdtContent>
    </w:sdt>
  </w:p>
  <w:p w14:paraId="57D0C1CC" w14:textId="77777777" w:rsidR="008B0076" w:rsidRPr="008B0076" w:rsidRDefault="00016F41" w:rsidP="00936859">
    <w:pPr>
      <w:pStyle w:val="Footer"/>
    </w:pPr>
    <w:sdt>
      <w:sdtPr>
        <w:id w:val="1647011317"/>
        <w:placeholder>
          <w:docPart w:val="AAADC3EC5738AA4DB8F8E68C0BD9D3EA"/>
        </w:placeholder>
        <w:temporary/>
        <w:showingPlcHdr/>
        <w15:appearance w15:val="hidden"/>
      </w:sdtPr>
      <w:sdtEndPr/>
      <w:sdtContent>
        <w:r w:rsidR="00936859">
          <w:t>www.yourwebsitehere.com</w:t>
        </w:r>
      </w:sdtContent>
    </w:sdt>
    <w:r w:rsidR="00A62C23" w:rsidRPr="0031278C">
      <w:rPr>
        <w:noProof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54B86249" wp14:editId="409F5CB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5FFA5A" id="Group 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&#13;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&#13;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&#13;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&#13;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E3B86" w14:textId="77777777" w:rsidR="00016F41" w:rsidRDefault="00016F41">
      <w:pPr>
        <w:spacing w:after="0"/>
      </w:pPr>
      <w:r>
        <w:separator/>
      </w:r>
    </w:p>
    <w:p w14:paraId="4A8E7532" w14:textId="77777777" w:rsidR="00016F41" w:rsidRDefault="00016F41"/>
  </w:footnote>
  <w:footnote w:type="continuationSeparator" w:id="0">
    <w:p w14:paraId="78CFC09E" w14:textId="77777777" w:rsidR="00016F41" w:rsidRDefault="00016F41">
      <w:pPr>
        <w:spacing w:after="0"/>
      </w:pPr>
      <w:r>
        <w:continuationSeparator/>
      </w:r>
    </w:p>
    <w:p w14:paraId="551D6129" w14:textId="77777777" w:rsidR="00016F41" w:rsidRDefault="00016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401C6" w14:textId="77777777" w:rsidR="0063417C" w:rsidRDefault="00634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8E46" w14:textId="77777777" w:rsidR="00E63A04" w:rsidRDefault="005B2FCB" w:rsidP="00E073C9">
    <w:pPr>
      <w:pStyle w:val="Header"/>
    </w:pPr>
    <w:r>
      <w:rPr>
        <w:noProof/>
      </w:rPr>
      <w:drawing>
        <wp:inline distT="0" distB="0" distL="0" distR="0" wp14:anchorId="7EE46823" wp14:editId="1B7BF1A4">
          <wp:extent cx="2082020" cy="119650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draft_4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545" b="20987"/>
                  <a:stretch/>
                </pic:blipFill>
                <pic:spPr bwMode="auto">
                  <a:xfrm>
                    <a:off x="0" y="0"/>
                    <a:ext cx="2186111" cy="125632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68C9A" w14:textId="77777777" w:rsidR="00E62294" w:rsidRPr="00A62C23" w:rsidRDefault="00A62C23" w:rsidP="00A62C2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424F66A5" wp14:editId="7B21A4B3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B4BC49" w14:textId="77777777" w:rsidR="00A62C23" w:rsidRPr="001439FF" w:rsidRDefault="00A62C23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0E79DD7" id="Group 2" o:spid="_x0000_s1026" style="width:162pt;height:83.25pt;mso-position-horizontal-relative:char;mso-position-vertical-relative:line" coordsize="20574,10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">
              <v:group id="Group 9" o:spid="_x0000_s1027" style="position:absolute;left:6191;width:7887;height:5588" coordsize="7888,5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<v:shape id="Freeform 13" o:spid="_x0000_s1028" style="position:absolute;left:4484;top:326;width:3404;height:4782;visibility:visible;mso-wrap-style:square;v-text-anchor:top" coordsize="144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&#13;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29" style="position:absolute;width:4756;height:5588;visibility:visible;mso-wrap-style:square;v-text-anchor:top" coordsize="201,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&#13;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0" style="position:absolute;left:3810;top:1415;width:1701;height:3454;visibility:visible;mso-wrap-style:square;v-text-anchor:top" coordsize="72,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&#13;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top:7143;width:20574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" filled="f" fillcolor="#fffffe" stroked="f" strokecolor="#212120" insetpen="t">
                <v:textbox inset="2.88pt,2.88pt,2.88pt,2.88pt">
                  <w:txbxContent>
                    <w:p w:rsidR="00A62C23" w:rsidRPr="001439FF" w:rsidRDefault="00A62C23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CB"/>
    <w:rsid w:val="000115CE"/>
    <w:rsid w:val="00016F41"/>
    <w:rsid w:val="000828F4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334B25"/>
    <w:rsid w:val="00344525"/>
    <w:rsid w:val="00356101"/>
    <w:rsid w:val="0038000D"/>
    <w:rsid w:val="00385ACF"/>
    <w:rsid w:val="00412A53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B2FCB"/>
    <w:rsid w:val="005D3057"/>
    <w:rsid w:val="005D3DA6"/>
    <w:rsid w:val="0063417C"/>
    <w:rsid w:val="006379BC"/>
    <w:rsid w:val="00642E91"/>
    <w:rsid w:val="006C6CAD"/>
    <w:rsid w:val="00744EA9"/>
    <w:rsid w:val="00752FC4"/>
    <w:rsid w:val="00757E9C"/>
    <w:rsid w:val="007B4C91"/>
    <w:rsid w:val="007C253C"/>
    <w:rsid w:val="007D70F7"/>
    <w:rsid w:val="007F3D55"/>
    <w:rsid w:val="00830C5F"/>
    <w:rsid w:val="00834A33"/>
    <w:rsid w:val="00851B43"/>
    <w:rsid w:val="00877DFD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9390D"/>
    <w:rsid w:val="009A039F"/>
    <w:rsid w:val="00A17117"/>
    <w:rsid w:val="00A316D3"/>
    <w:rsid w:val="00A5578C"/>
    <w:rsid w:val="00A62C23"/>
    <w:rsid w:val="00A763AE"/>
    <w:rsid w:val="00AC1A6E"/>
    <w:rsid w:val="00B63133"/>
    <w:rsid w:val="00B77BAD"/>
    <w:rsid w:val="00BC0F0A"/>
    <w:rsid w:val="00C11980"/>
    <w:rsid w:val="00C37964"/>
    <w:rsid w:val="00C948EA"/>
    <w:rsid w:val="00CB0809"/>
    <w:rsid w:val="00D04123"/>
    <w:rsid w:val="00D06525"/>
    <w:rsid w:val="00D149F1"/>
    <w:rsid w:val="00D36106"/>
    <w:rsid w:val="00D66793"/>
    <w:rsid w:val="00DC7840"/>
    <w:rsid w:val="00E073C9"/>
    <w:rsid w:val="00E5646A"/>
    <w:rsid w:val="00E62294"/>
    <w:rsid w:val="00E63A04"/>
    <w:rsid w:val="00E64688"/>
    <w:rsid w:val="00F71D73"/>
    <w:rsid w:val="00F7204C"/>
    <w:rsid w:val="00F763B1"/>
    <w:rsid w:val="00F77BAB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E85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rekrussell/Library/Containers/com.microsoft.Word/Data/Library/Application%20Support/Microsoft/Office/16.0/DTS/Search/%7bF3E9DB1F-E71A-B843-94BB-DB4A269EE7CF%7dtf164121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6039DEE51F014180ACCD493BF97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76300-279F-384D-A101-BD3340950E2F}"/>
      </w:docPartPr>
      <w:docPartBody>
        <w:p w:rsidR="00A24933" w:rsidRDefault="005143F0">
          <w:pPr>
            <w:pStyle w:val="106039DEE51F014180ACCD493BF971BC"/>
          </w:pPr>
          <w:r w:rsidRPr="005125BB">
            <w:rPr>
              <w:rStyle w:val="PlaceholderText"/>
              <w:color w:val="323E4F" w:themeColor="text2" w:themeShade="BF"/>
            </w:rPr>
            <w:t>Date</w:t>
          </w:r>
        </w:p>
      </w:docPartBody>
    </w:docPart>
    <w:docPart>
      <w:docPartPr>
        <w:name w:val="8937107C5544EB459640B238A28D4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97678-844D-4F46-A713-CA86AE9D33BA}"/>
      </w:docPartPr>
      <w:docPartBody>
        <w:p w:rsidR="00A24933" w:rsidRDefault="005143F0">
          <w:pPr>
            <w:pStyle w:val="8937107C5544EB459640B238A28D4587"/>
          </w:pPr>
          <w:r>
            <w:t>Recipient</w:t>
          </w:r>
        </w:p>
      </w:docPartBody>
    </w:docPart>
    <w:docPart>
      <w:docPartPr>
        <w:name w:val="3390922C662EC54A976E7689CE226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E4A6-2EF3-1D4D-9A53-E39F49055F7D}"/>
      </w:docPartPr>
      <w:docPartBody>
        <w:p w:rsidR="00A24933" w:rsidRDefault="005143F0">
          <w:pPr>
            <w:pStyle w:val="3390922C662EC54A976E7689CE226849"/>
          </w:pPr>
          <w:r>
            <w:t>Sincerely,</w:t>
          </w:r>
        </w:p>
      </w:docPartBody>
    </w:docPart>
    <w:docPart>
      <w:docPartPr>
        <w:name w:val="AAADC3EC5738AA4DB8F8E68C0BD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B2A2-E5C7-6943-B4EE-F49AB35E5933}"/>
      </w:docPartPr>
      <w:docPartBody>
        <w:p w:rsidR="00A24933" w:rsidRDefault="005143F0">
          <w:pPr>
            <w:pStyle w:val="AAADC3EC5738AA4DB8F8E68C0BD9D3E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F0"/>
    <w:rsid w:val="005143F0"/>
    <w:rsid w:val="00634184"/>
    <w:rsid w:val="00A2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2E74B5" w:themeColor="accent5" w:themeShade="BF"/>
      <w:sz w:val="22"/>
    </w:rPr>
  </w:style>
  <w:style w:type="paragraph" w:customStyle="1" w:styleId="106039DEE51F014180ACCD493BF971BC">
    <w:name w:val="106039DEE51F014180ACCD493BF971BC"/>
  </w:style>
  <w:style w:type="paragraph" w:customStyle="1" w:styleId="8937107C5544EB459640B238A28D4587">
    <w:name w:val="8937107C5544EB459640B238A28D4587"/>
  </w:style>
  <w:style w:type="paragraph" w:customStyle="1" w:styleId="7283487D61280447B997CACC3E66EFF2">
    <w:name w:val="7283487D61280447B997CACC3E66EFF2"/>
  </w:style>
  <w:style w:type="paragraph" w:customStyle="1" w:styleId="3390922C662EC54A976E7689CE226849">
    <w:name w:val="3390922C662EC54A976E7689CE226849"/>
  </w:style>
  <w:style w:type="paragraph" w:customStyle="1" w:styleId="AAADC3EC5738AA4DB8F8E68C0BD9D3EA">
    <w:name w:val="AAADC3EC5738AA4DB8F8E68C0BD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59C5F-64E9-2C48-9530-1C166100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{F3E9DB1F-E71A-B843-94BB-DB4A269EE7CF}tf16412104.dotx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2021-01-08T10:55:00Z</dcterms:created>
  <dcterms:modified xsi:type="dcterms:W3CDTF">2021-01-10T04:32:00Z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